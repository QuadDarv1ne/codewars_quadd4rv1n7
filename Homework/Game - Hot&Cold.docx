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989A" w14:textId="77777777" w:rsidR="008C6401" w:rsidRPr="004505DC" w:rsidRDefault="001A028E" w:rsidP="004505DC">
      <w:pPr>
        <w:pStyle w:val="aa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4505DC">
        <w:rPr>
          <w:rFonts w:ascii="Times New Roman" w:hAnsi="Times New Roman" w:cs="Times New Roman"/>
          <w:sz w:val="36"/>
          <w:szCs w:val="36"/>
          <w:lang w:val="ru-RU"/>
        </w:rPr>
        <w:t>Задание: Игра "Горячо - холодно" (</w:t>
      </w:r>
      <w:r w:rsidRPr="004505DC">
        <w:rPr>
          <w:rFonts w:ascii="Times New Roman" w:hAnsi="Times New Roman" w:cs="Times New Roman"/>
          <w:sz w:val="36"/>
          <w:szCs w:val="36"/>
        </w:rPr>
        <w:t>Python</w:t>
      </w:r>
      <w:r w:rsidRPr="004505DC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14:paraId="66C431B2" w14:textId="359BF043" w:rsidR="008C6401" w:rsidRDefault="001A028E">
      <w:pPr>
        <w:rPr>
          <w:rFonts w:ascii="Times New Roman" w:hAnsi="Times New Roman" w:cs="Times New Roman"/>
          <w:lang w:val="ru-RU"/>
        </w:rPr>
      </w:pPr>
      <w:r w:rsidRPr="007E10C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 игры:</w:t>
      </w:r>
      <w:r w:rsidRPr="008E0BD8">
        <w:rPr>
          <w:rFonts w:ascii="Times New Roman" w:hAnsi="Times New Roman" w:cs="Times New Roman"/>
          <w:lang w:val="ru-RU"/>
        </w:rPr>
        <w:br/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t>1. Я загадываю число от 1 до 100.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2. </w:t>
      </w:r>
      <w:r w:rsidRPr="00D6785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Ваша цель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t xml:space="preserve"> — угадать это число за как можно меньшее количество попыток.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3. </w:t>
      </w:r>
      <w:r w:rsidRPr="00523D6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 каждой попытки я буду говорить, насколько близко вы подошли к загаданному числу: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- Если ваше число слишком далеко — я скажу "Холодно".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- Если вы близки, но не угадали — я скажу "Тепло".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- Если вы почти угадали — я скажу "Горячо".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br/>
        <w:t xml:space="preserve">   - Когда вы угадаете число — я скажу "Поздравляю, вы угадали</w:t>
      </w:r>
      <w:r w:rsidR="00697F67" w:rsidRPr="00697F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664F9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8E0BD8">
        <w:rPr>
          <w:rFonts w:ascii="Times New Roman" w:hAnsi="Times New Roman" w:cs="Times New Roman"/>
          <w:lang w:val="ru-RU"/>
        </w:rPr>
        <w:br/>
      </w:r>
      <w:r w:rsidRPr="008E0BD8">
        <w:rPr>
          <w:rFonts w:ascii="Times New Roman" w:hAnsi="Times New Roman" w:cs="Times New Roman"/>
          <w:lang w:val="ru-RU"/>
        </w:rPr>
        <w:br/>
      </w:r>
      <w:r w:rsidRPr="00B4185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 игры:</w:t>
      </w:r>
      <w:r w:rsidRPr="0097261D">
        <w:rPr>
          <w:rFonts w:ascii="Times New Roman" w:hAnsi="Times New Roman" w:cs="Times New Roman"/>
          <w:b/>
          <w:bCs/>
          <w:lang w:val="ru-RU"/>
        </w:rPr>
        <w:br/>
      </w:r>
      <w:r w:rsidRPr="00B16529">
        <w:rPr>
          <w:rFonts w:ascii="Times New Roman" w:hAnsi="Times New Roman" w:cs="Times New Roman"/>
          <w:sz w:val="24"/>
          <w:szCs w:val="24"/>
          <w:lang w:val="ru-RU"/>
        </w:rPr>
        <w:t>- Пишите ваши предположения, а я буду сообщать, насколько близко вы к правильному ответу.</w:t>
      </w:r>
      <w:r w:rsidRPr="008E0BD8">
        <w:rPr>
          <w:rFonts w:ascii="Times New Roman" w:hAnsi="Times New Roman" w:cs="Times New Roman"/>
          <w:lang w:val="ru-RU"/>
        </w:rPr>
        <w:br/>
      </w:r>
    </w:p>
    <w:p w14:paraId="3A5D0B43" w14:textId="1E85E9C6" w:rsidR="00C04A93" w:rsidRDefault="00C04A93">
      <w:pPr>
        <w:rPr>
          <w:rFonts w:ascii="Times New Roman" w:hAnsi="Times New Roman" w:cs="Times New Roman"/>
          <w:lang w:val="ru-RU"/>
        </w:rPr>
      </w:pPr>
    </w:p>
    <w:p w14:paraId="12662201" w14:textId="7333485E" w:rsidR="00C04A93" w:rsidRDefault="00C04A93">
      <w:pPr>
        <w:rPr>
          <w:rFonts w:ascii="Times New Roman" w:hAnsi="Times New Roman" w:cs="Times New Roman"/>
          <w:lang w:val="ru-RU"/>
        </w:rPr>
      </w:pPr>
    </w:p>
    <w:p w14:paraId="116C2D58" w14:textId="7E1451B8" w:rsidR="00C04A93" w:rsidRDefault="00C04A93">
      <w:pPr>
        <w:rPr>
          <w:rFonts w:ascii="Times New Roman" w:hAnsi="Times New Roman" w:cs="Times New Roman"/>
          <w:lang w:val="ru-RU"/>
        </w:rPr>
      </w:pPr>
    </w:p>
    <w:p w14:paraId="6C900E5B" w14:textId="6D83A57A" w:rsidR="00C04A93" w:rsidRDefault="00C04A93">
      <w:pPr>
        <w:rPr>
          <w:rFonts w:ascii="Times New Roman" w:hAnsi="Times New Roman" w:cs="Times New Roman"/>
          <w:lang w:val="ru-RU"/>
        </w:rPr>
      </w:pPr>
    </w:p>
    <w:p w14:paraId="6E70333A" w14:textId="616A264A" w:rsidR="00C04A93" w:rsidRDefault="00C04A93">
      <w:pPr>
        <w:rPr>
          <w:rFonts w:ascii="Times New Roman" w:hAnsi="Times New Roman" w:cs="Times New Roman"/>
          <w:lang w:val="ru-RU"/>
        </w:rPr>
      </w:pPr>
    </w:p>
    <w:p w14:paraId="404BC637" w14:textId="360003F2" w:rsidR="00C04A93" w:rsidRDefault="00C04A93">
      <w:pPr>
        <w:rPr>
          <w:rFonts w:ascii="Times New Roman" w:hAnsi="Times New Roman" w:cs="Times New Roman"/>
          <w:lang w:val="ru-RU"/>
        </w:rPr>
      </w:pPr>
    </w:p>
    <w:p w14:paraId="39A43E32" w14:textId="6CF2D17D" w:rsidR="00C04A93" w:rsidRDefault="00C04A93">
      <w:pPr>
        <w:rPr>
          <w:rFonts w:ascii="Times New Roman" w:hAnsi="Times New Roman" w:cs="Times New Roman"/>
          <w:lang w:val="ru-RU"/>
        </w:rPr>
      </w:pPr>
    </w:p>
    <w:p w14:paraId="3A5B93A2" w14:textId="663B84FE" w:rsidR="00C04A93" w:rsidRDefault="00C04A93">
      <w:pPr>
        <w:rPr>
          <w:rFonts w:ascii="Times New Roman" w:hAnsi="Times New Roman" w:cs="Times New Roman"/>
          <w:lang w:val="ru-RU"/>
        </w:rPr>
      </w:pPr>
    </w:p>
    <w:p w14:paraId="1469E7A2" w14:textId="3DE7DFC8" w:rsidR="00C04A93" w:rsidRDefault="00C04A93">
      <w:pPr>
        <w:rPr>
          <w:rFonts w:ascii="Times New Roman" w:hAnsi="Times New Roman" w:cs="Times New Roman"/>
          <w:lang w:val="ru-RU"/>
        </w:rPr>
      </w:pPr>
    </w:p>
    <w:p w14:paraId="0380E2C3" w14:textId="028803EC" w:rsidR="00C04A93" w:rsidRDefault="00C04A93">
      <w:pPr>
        <w:rPr>
          <w:rFonts w:ascii="Times New Roman" w:hAnsi="Times New Roman" w:cs="Times New Roman"/>
          <w:lang w:val="ru-RU"/>
        </w:rPr>
      </w:pPr>
    </w:p>
    <w:p w14:paraId="370B273D" w14:textId="41ED12F9" w:rsidR="00C04A93" w:rsidRDefault="00C04A93">
      <w:pPr>
        <w:rPr>
          <w:rFonts w:ascii="Times New Roman" w:hAnsi="Times New Roman" w:cs="Times New Roman"/>
          <w:lang w:val="ru-RU"/>
        </w:rPr>
      </w:pPr>
    </w:p>
    <w:p w14:paraId="3EFDB3B2" w14:textId="25E39A51" w:rsidR="00C04A93" w:rsidRDefault="00C04A93">
      <w:pPr>
        <w:rPr>
          <w:rFonts w:ascii="Times New Roman" w:hAnsi="Times New Roman" w:cs="Times New Roman"/>
          <w:lang w:val="ru-RU"/>
        </w:rPr>
      </w:pPr>
    </w:p>
    <w:p w14:paraId="27A3E96C" w14:textId="563E9F76" w:rsidR="00C04A93" w:rsidRDefault="00C04A93">
      <w:pPr>
        <w:rPr>
          <w:rFonts w:ascii="Times New Roman" w:hAnsi="Times New Roman" w:cs="Times New Roman"/>
          <w:lang w:val="ru-RU"/>
        </w:rPr>
      </w:pPr>
    </w:p>
    <w:p w14:paraId="3B3E19D7" w14:textId="77777777" w:rsidR="00C04A93" w:rsidRPr="008E0BD8" w:rsidRDefault="00C04A93">
      <w:pPr>
        <w:rPr>
          <w:rFonts w:ascii="Times New Roman" w:hAnsi="Times New Roman" w:cs="Times New Roman"/>
          <w:lang w:val="ru-RU"/>
        </w:rPr>
      </w:pPr>
    </w:p>
    <w:p w14:paraId="0FB36D22" w14:textId="77777777" w:rsidR="008C6401" w:rsidRPr="00BE1EF4" w:rsidRDefault="001A028E">
      <w:pPr>
        <w:pStyle w:val="1"/>
        <w:rPr>
          <w:rFonts w:ascii="Times New Roman" w:hAnsi="Times New Roman" w:cs="Times New Roman"/>
        </w:rPr>
      </w:pPr>
      <w:r w:rsidRPr="008E0BD8">
        <w:rPr>
          <w:rFonts w:ascii="Times New Roman" w:hAnsi="Times New Roman" w:cs="Times New Roman"/>
          <w:lang w:val="ru-RU"/>
        </w:rPr>
        <w:lastRenderedPageBreak/>
        <w:t>Решение</w:t>
      </w:r>
      <w:r w:rsidRPr="00BE1EF4">
        <w:rPr>
          <w:rFonts w:ascii="Times New Roman" w:hAnsi="Times New Roman" w:cs="Times New Roman"/>
        </w:rPr>
        <w:t xml:space="preserve"> </w:t>
      </w:r>
      <w:r w:rsidRPr="008E0BD8">
        <w:rPr>
          <w:rFonts w:ascii="Times New Roman" w:hAnsi="Times New Roman" w:cs="Times New Roman"/>
          <w:lang w:val="ru-RU"/>
        </w:rPr>
        <w:t>на</w:t>
      </w:r>
      <w:r w:rsidRPr="00BE1EF4">
        <w:rPr>
          <w:rFonts w:ascii="Times New Roman" w:hAnsi="Times New Roman" w:cs="Times New Roman"/>
        </w:rPr>
        <w:t xml:space="preserve"> </w:t>
      </w:r>
      <w:r w:rsidRPr="008E0BD8">
        <w:rPr>
          <w:rFonts w:ascii="Times New Roman" w:hAnsi="Times New Roman" w:cs="Times New Roman"/>
        </w:rPr>
        <w:t>Python</w:t>
      </w:r>
      <w:r w:rsidRPr="00BE1EF4">
        <w:rPr>
          <w:rFonts w:ascii="Times New Roman" w:hAnsi="Times New Roman" w:cs="Times New Roman"/>
        </w:rPr>
        <w:t>:</w:t>
      </w:r>
    </w:p>
    <w:p w14:paraId="21D02C83" w14:textId="77777777" w:rsidR="005A43C3" w:rsidRDefault="005A43C3" w:rsidP="0005298C">
      <w:pPr>
        <w:shd w:val="clear" w:color="auto" w:fill="FFFFFF"/>
        <w:rPr>
          <w:rFonts w:ascii="Times New Roman" w:hAnsi="Times New Roman" w:cs="Times New Roman"/>
        </w:rPr>
      </w:pPr>
    </w:p>
    <w:p w14:paraId="0A3ABED0" w14:textId="3839C6F1" w:rsidR="0005298C" w:rsidRPr="0005298C" w:rsidRDefault="0005298C" w:rsidP="0005298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random</w:t>
      </w:r>
    </w:p>
    <w:p w14:paraId="0AB6F261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7D2B49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get_user_</w:t>
      </w:r>
      <w:proofErr w:type="gramStart"/>
      <w:r w:rsidRPr="0005298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guess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7F26444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298C">
        <w:rPr>
          <w:rFonts w:ascii="Courier New" w:eastAsia="Times New Roman" w:hAnsi="Courier New" w:cs="Courier New"/>
          <w:color w:val="FF8000"/>
          <w:sz w:val="20"/>
          <w:szCs w:val="20"/>
          <w:lang w:val="ru-RU" w:eastAsia="ru-RU"/>
        </w:rPr>
        <w:t>"""Запросить у пользователя число и вернуть его."""</w:t>
      </w:r>
    </w:p>
    <w:p w14:paraId="78FD48E2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E2118B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C7DCB0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input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Введите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ваше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предположение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C6A0196" w14:textId="3635DB3A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A43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if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1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&lt;=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user_guess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&lt;=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="00FD7BB0" w:rsidRPr="0005298C">
        <w:rPr>
          <w:rFonts w:ascii="Courier New" w:eastAsia="Times New Roman" w:hAnsi="Courier New" w:cs="Courier New"/>
          <w:color w:val="FF0000"/>
          <w:sz w:val="20"/>
          <w:szCs w:val="20"/>
          <w:lang w:val="ru-RU" w:eastAsia="ru-RU"/>
        </w:rPr>
        <w:t>100</w:t>
      </w:r>
      <w:r w:rsidR="00FD7BB0"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:</w:t>
      </w:r>
      <w:r w:rsidR="00FD7BB0" w:rsidRPr="00FD7BB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="00FD7BB0"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#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 xml:space="preserve"> Проверяем, что число в допустимом диапазоне</w:t>
      </w:r>
    </w:p>
    <w:p w14:paraId="69CBB36D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</w:t>
      </w:r>
      <w:proofErr w:type="spellEnd"/>
    </w:p>
    <w:p w14:paraId="46AF57EE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CD1E8D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Число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должно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быть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100."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19DFF1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B0D66C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print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"Пожалуйста, введите целое число."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p w14:paraId="6D1EDE13" w14:textId="330A2ECC" w:rsid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28B20B52" w14:textId="77777777" w:rsidR="006C3F7F" w:rsidRPr="0005298C" w:rsidRDefault="006C3F7F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543A6E05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def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FF00FF"/>
          <w:sz w:val="20"/>
          <w:szCs w:val="20"/>
          <w:lang w:val="ru-RU" w:eastAsia="ru-RU"/>
        </w:rPr>
        <w:t>play_</w:t>
      </w:r>
      <w:proofErr w:type="gramStart"/>
      <w:r w:rsidRPr="0005298C">
        <w:rPr>
          <w:rFonts w:ascii="Courier New" w:eastAsia="Times New Roman" w:hAnsi="Courier New" w:cs="Courier New"/>
          <w:color w:val="FF00FF"/>
          <w:sz w:val="20"/>
          <w:szCs w:val="20"/>
          <w:lang w:val="ru-RU" w:eastAsia="ru-RU"/>
        </w:rPr>
        <w:t>game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):</w:t>
      </w:r>
    </w:p>
    <w:p w14:paraId="16F37DF5" w14:textId="77777777" w:rsidR="008B7A57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</w:p>
    <w:p w14:paraId="609B9E0A" w14:textId="76399646" w:rsidR="0005298C" w:rsidRPr="0005298C" w:rsidRDefault="008B7A57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8B7A5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="0005298C"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Загадать случайное число от 1 до 100</w:t>
      </w:r>
    </w:p>
    <w:p w14:paraId="4D0AD8DF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</w:t>
      </w:r>
      <w:proofErr w:type="spellEnd"/>
      <w:proofErr w:type="gram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2ECACA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attempts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022670D1" w14:textId="7F1E2747" w:rsidR="0005298C" w:rsidRPr="0005298C" w:rsidRDefault="004E171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C2B5B4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print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"Я загадал число от 1 до 100. Попробуйте угадать."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p w14:paraId="23C18194" w14:textId="23BDC323" w:rsidR="0005298C" w:rsidRPr="005728E0" w:rsidRDefault="00530950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5728E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</w:p>
    <w:p w14:paraId="5194C44F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while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ru-RU" w:eastAsia="ru-RU"/>
        </w:rPr>
        <w:t>True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:</w:t>
      </w:r>
    </w:p>
    <w:p w14:paraId="533BF7B8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# Запрашиваем число у пользователя</w:t>
      </w:r>
    </w:p>
    <w:p w14:paraId="3E9B32B3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get_user_</w:t>
      </w:r>
      <w:proofErr w:type="gram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guess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F4C33C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attempts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2F2B634" w14:textId="17995AC6" w:rsidR="0005298C" w:rsidRPr="0005298C" w:rsidRDefault="001842D4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BB24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444C7D4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Проверка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на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совпадение</w:t>
      </w:r>
    </w:p>
    <w:p w14:paraId="2DB2C8D0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CEA143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Поздравляю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:D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угадали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число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{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</w:t>
      </w:r>
      <w:proofErr w:type="spellEnd"/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}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{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attempts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}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попыток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0D6F0B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</w:p>
    <w:p w14:paraId="5669BB75" w14:textId="27D3D56A" w:rsidR="0005298C" w:rsidRPr="0005298C" w:rsidRDefault="00447DB7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14955C4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Проверка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близости</w:t>
      </w:r>
    </w:p>
    <w:p w14:paraId="656C0702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difference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55CA83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difference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2470E49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Горячо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AFBC262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elif</w:t>
      </w:r>
      <w:proofErr w:type="spellEnd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difference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D2ED4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Тепло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DA43EC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C6C8476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298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Холодно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226089" w14:textId="0AACB880" w:rsid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2EBFE6" w14:textId="77777777" w:rsidR="00084F9A" w:rsidRPr="0005298C" w:rsidRDefault="00084F9A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DE2E0D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Запуск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008000"/>
          <w:sz w:val="20"/>
          <w:szCs w:val="20"/>
          <w:lang w:val="ru-RU" w:eastAsia="ru-RU"/>
        </w:rPr>
        <w:t>игры</w:t>
      </w:r>
    </w:p>
    <w:p w14:paraId="5D999119" w14:textId="77777777" w:rsidR="0005298C" w:rsidRPr="0005298C" w:rsidRDefault="0005298C" w:rsidP="000529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29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__name__ 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29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"__main__"</w:t>
      </w:r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6E614E" w14:textId="5559A07E" w:rsidR="008C6401" w:rsidRPr="00951B0C" w:rsidRDefault="0005298C" w:rsidP="00951B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play_</w:t>
      </w:r>
      <w:proofErr w:type="gramStart"/>
      <w:r w:rsidRPr="0005298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game</w:t>
      </w:r>
      <w:proofErr w:type="spell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Pr="000529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</w:t>
      </w:r>
    </w:p>
    <w:sectPr w:rsidR="008C6401" w:rsidRPr="00951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98C"/>
    <w:rsid w:val="0006063C"/>
    <w:rsid w:val="00084F9A"/>
    <w:rsid w:val="000C4A42"/>
    <w:rsid w:val="000E35E1"/>
    <w:rsid w:val="001359C1"/>
    <w:rsid w:val="0015074B"/>
    <w:rsid w:val="001842D4"/>
    <w:rsid w:val="001A028E"/>
    <w:rsid w:val="001B1129"/>
    <w:rsid w:val="002065EF"/>
    <w:rsid w:val="00217F11"/>
    <w:rsid w:val="00222EC8"/>
    <w:rsid w:val="002877CC"/>
    <w:rsid w:val="0029639D"/>
    <w:rsid w:val="002C18EA"/>
    <w:rsid w:val="002C4C95"/>
    <w:rsid w:val="002C52F1"/>
    <w:rsid w:val="002D75B7"/>
    <w:rsid w:val="00326F90"/>
    <w:rsid w:val="00331808"/>
    <w:rsid w:val="00337A72"/>
    <w:rsid w:val="003607C0"/>
    <w:rsid w:val="003870AE"/>
    <w:rsid w:val="00393AA3"/>
    <w:rsid w:val="003A186F"/>
    <w:rsid w:val="003A63DB"/>
    <w:rsid w:val="003C1C65"/>
    <w:rsid w:val="003E4A5E"/>
    <w:rsid w:val="003E6499"/>
    <w:rsid w:val="00433DAF"/>
    <w:rsid w:val="00447DB7"/>
    <w:rsid w:val="004505DC"/>
    <w:rsid w:val="00472AC8"/>
    <w:rsid w:val="004E171C"/>
    <w:rsid w:val="00523D69"/>
    <w:rsid w:val="00530950"/>
    <w:rsid w:val="005361BD"/>
    <w:rsid w:val="00553761"/>
    <w:rsid w:val="00563346"/>
    <w:rsid w:val="00567F0B"/>
    <w:rsid w:val="005728E0"/>
    <w:rsid w:val="00590B6C"/>
    <w:rsid w:val="00594F19"/>
    <w:rsid w:val="005A43C3"/>
    <w:rsid w:val="005C1955"/>
    <w:rsid w:val="005F0D9F"/>
    <w:rsid w:val="00642FB4"/>
    <w:rsid w:val="006513DB"/>
    <w:rsid w:val="00697F67"/>
    <w:rsid w:val="006C27B2"/>
    <w:rsid w:val="006C3F7F"/>
    <w:rsid w:val="006C74AB"/>
    <w:rsid w:val="006D3B41"/>
    <w:rsid w:val="006F338C"/>
    <w:rsid w:val="00700F4D"/>
    <w:rsid w:val="00734C2B"/>
    <w:rsid w:val="007C566D"/>
    <w:rsid w:val="007E10C0"/>
    <w:rsid w:val="00812C41"/>
    <w:rsid w:val="00860D61"/>
    <w:rsid w:val="00892A6B"/>
    <w:rsid w:val="008B5D31"/>
    <w:rsid w:val="008B7A57"/>
    <w:rsid w:val="008C6401"/>
    <w:rsid w:val="008D2597"/>
    <w:rsid w:val="008E0BD8"/>
    <w:rsid w:val="0094506D"/>
    <w:rsid w:val="00951B0C"/>
    <w:rsid w:val="0096666B"/>
    <w:rsid w:val="0097261D"/>
    <w:rsid w:val="009B776A"/>
    <w:rsid w:val="009D2DE8"/>
    <w:rsid w:val="00A17C1C"/>
    <w:rsid w:val="00A3425C"/>
    <w:rsid w:val="00A43A9B"/>
    <w:rsid w:val="00A43FCD"/>
    <w:rsid w:val="00A54C2A"/>
    <w:rsid w:val="00A72C27"/>
    <w:rsid w:val="00AA1D8D"/>
    <w:rsid w:val="00AD584F"/>
    <w:rsid w:val="00B16529"/>
    <w:rsid w:val="00B4185E"/>
    <w:rsid w:val="00B43B86"/>
    <w:rsid w:val="00B47730"/>
    <w:rsid w:val="00BA7591"/>
    <w:rsid w:val="00BB24DB"/>
    <w:rsid w:val="00BC60E8"/>
    <w:rsid w:val="00BE1EF4"/>
    <w:rsid w:val="00BF1104"/>
    <w:rsid w:val="00BF40FE"/>
    <w:rsid w:val="00C01264"/>
    <w:rsid w:val="00C04A93"/>
    <w:rsid w:val="00C06CC7"/>
    <w:rsid w:val="00C13C3D"/>
    <w:rsid w:val="00C169B0"/>
    <w:rsid w:val="00CB0664"/>
    <w:rsid w:val="00CB5D40"/>
    <w:rsid w:val="00D32827"/>
    <w:rsid w:val="00D67850"/>
    <w:rsid w:val="00E42239"/>
    <w:rsid w:val="00E659F2"/>
    <w:rsid w:val="00EA5375"/>
    <w:rsid w:val="00EE1354"/>
    <w:rsid w:val="00F664F9"/>
    <w:rsid w:val="00FA384F"/>
    <w:rsid w:val="00FC693F"/>
    <w:rsid w:val="00F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0CA8B"/>
  <w14:defaultImageDpi w14:val="300"/>
  <w15:docId w15:val="{7D217257-5C6D-4B7D-BFC5-0D948A20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c51">
    <w:name w:val="sc51"/>
    <w:basedOn w:val="a2"/>
    <w:rsid w:val="000529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0529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0529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2"/>
    <w:rsid w:val="0005298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2"/>
    <w:rsid w:val="000529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2"/>
    <w:rsid w:val="000529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2"/>
    <w:rsid w:val="0005298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2"/>
    <w:rsid w:val="000529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2"/>
    <w:rsid w:val="0005298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2"/>
    <w:rsid w:val="000529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">
    <w:name w:val="sc20"/>
    <w:basedOn w:val="a2"/>
    <w:rsid w:val="000529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2"/>
    <w:rsid w:val="000529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 Dupley</cp:lastModifiedBy>
  <cp:revision>120</cp:revision>
  <dcterms:created xsi:type="dcterms:W3CDTF">2013-12-23T23:15:00Z</dcterms:created>
  <dcterms:modified xsi:type="dcterms:W3CDTF">2024-12-08T09:53:00Z</dcterms:modified>
  <cp:category/>
</cp:coreProperties>
</file>