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11C7" w14:textId="4F0FC226" w:rsidR="00D33776" w:rsidRPr="00AE2FB5" w:rsidRDefault="00395744" w:rsidP="007808CA">
      <w:pPr>
        <w:pStyle w:val="aa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AE2FB5">
        <w:rPr>
          <w:rFonts w:ascii="Times New Roman" w:hAnsi="Times New Roman" w:cs="Times New Roman"/>
          <w:sz w:val="36"/>
          <w:szCs w:val="36"/>
          <w:lang w:val="ru-RU"/>
        </w:rPr>
        <w:t>Проверка палиндрома и обратный порядок строки (</w:t>
      </w:r>
      <w:r w:rsidRPr="00AE2FB5">
        <w:rPr>
          <w:rFonts w:ascii="Times New Roman" w:hAnsi="Times New Roman" w:cs="Times New Roman"/>
          <w:sz w:val="36"/>
          <w:szCs w:val="36"/>
        </w:rPr>
        <w:t>Python</w:t>
      </w:r>
      <w:r w:rsidRPr="00AE2FB5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14:paraId="43DC8BE0" w14:textId="77777777" w:rsidR="001609CD" w:rsidRPr="00302D24" w:rsidRDefault="003957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2D2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35C81BB3" w14:textId="77777777" w:rsidR="007323E7" w:rsidRDefault="00395744" w:rsidP="00FA2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775">
        <w:rPr>
          <w:rFonts w:ascii="Times New Roman" w:hAnsi="Times New Roman" w:cs="Times New Roman"/>
          <w:sz w:val="24"/>
          <w:szCs w:val="24"/>
          <w:lang w:val="ru-RU"/>
        </w:rPr>
        <w:t>Напишите программу, которая будет проверять, является ли введенная строка палиндромом.</w:t>
      </w:r>
    </w:p>
    <w:p w14:paraId="2DAA7057" w14:textId="4A90F306" w:rsidR="000F28FF" w:rsidRPr="00795775" w:rsidRDefault="00395744" w:rsidP="00FA2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775">
        <w:rPr>
          <w:rFonts w:ascii="Times New Roman" w:hAnsi="Times New Roman" w:cs="Times New Roman"/>
          <w:sz w:val="24"/>
          <w:szCs w:val="24"/>
          <w:lang w:val="ru-RU"/>
        </w:rPr>
        <w:t>Строка считается палиндромом, если она читается одинаково слева направо и справа налево, при этом игнорируются</w:t>
      </w:r>
      <w:r w:rsidR="009764B7" w:rsidRPr="007957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5775">
        <w:rPr>
          <w:rFonts w:ascii="Times New Roman" w:hAnsi="Times New Roman" w:cs="Times New Roman"/>
          <w:sz w:val="24"/>
          <w:szCs w:val="24"/>
          <w:lang w:val="ru-RU"/>
        </w:rPr>
        <w:t>пробелы и знаки препинания.</w:t>
      </w:r>
    </w:p>
    <w:p w14:paraId="51F44914" w14:textId="4BABE095" w:rsidR="004B254B" w:rsidRDefault="00395744" w:rsidP="00FA2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4E9A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Например</w:t>
      </w:r>
      <w:r w:rsidR="00E956A7" w:rsidRPr="00F24E9A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957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C9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"А роза упала на лапу </w:t>
      </w:r>
      <w:proofErr w:type="spellStart"/>
      <w:r w:rsidRPr="003E4C93">
        <w:rPr>
          <w:rFonts w:ascii="Times New Roman" w:hAnsi="Times New Roman" w:cs="Times New Roman"/>
          <w:i/>
          <w:iCs/>
          <w:sz w:val="24"/>
          <w:szCs w:val="24"/>
          <w:lang w:val="ru-RU"/>
        </w:rPr>
        <w:t>Азора</w:t>
      </w:r>
      <w:proofErr w:type="spellEnd"/>
      <w:r w:rsidRPr="003E4C93">
        <w:rPr>
          <w:rFonts w:ascii="Times New Roman" w:hAnsi="Times New Roman" w:cs="Times New Roman"/>
          <w:i/>
          <w:iCs/>
          <w:sz w:val="24"/>
          <w:szCs w:val="24"/>
          <w:lang w:val="ru-RU"/>
        </w:rPr>
        <w:t>" является палиндромом.</w:t>
      </w:r>
    </w:p>
    <w:p w14:paraId="1F48E70F" w14:textId="40532D0E" w:rsidR="00D446A2" w:rsidRPr="00795775" w:rsidRDefault="00395744" w:rsidP="00FA2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775">
        <w:rPr>
          <w:rFonts w:ascii="Times New Roman" w:hAnsi="Times New Roman" w:cs="Times New Roman"/>
          <w:sz w:val="24"/>
          <w:szCs w:val="24"/>
          <w:lang w:val="ru-RU"/>
        </w:rPr>
        <w:t>Дополнительно, если строка является пал</w:t>
      </w:r>
      <w:r w:rsidRPr="00795775">
        <w:rPr>
          <w:rFonts w:ascii="Times New Roman" w:hAnsi="Times New Roman" w:cs="Times New Roman"/>
          <w:sz w:val="24"/>
          <w:szCs w:val="24"/>
          <w:lang w:val="ru-RU"/>
        </w:rPr>
        <w:t>индромом, программа должна вывести эту строку в обратном порядке.</w:t>
      </w:r>
    </w:p>
    <w:p w14:paraId="68720195" w14:textId="77777777" w:rsidR="002B19FF" w:rsidRDefault="0039574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458B8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Требования:</w:t>
      </w:r>
    </w:p>
    <w:p w14:paraId="37B399A4" w14:textId="77777777" w:rsidR="0077489D" w:rsidRPr="001960F6" w:rsidRDefault="00395744" w:rsidP="001960F6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0F6">
        <w:rPr>
          <w:rFonts w:ascii="Times New Roman" w:hAnsi="Times New Roman" w:cs="Times New Roman"/>
          <w:sz w:val="24"/>
          <w:szCs w:val="24"/>
          <w:lang w:val="ru-RU"/>
        </w:rPr>
        <w:t>Программа должна игнорировать регистр символов.</w:t>
      </w:r>
    </w:p>
    <w:p w14:paraId="39CA0FB6" w14:textId="17C97C68" w:rsidR="00C65366" w:rsidRPr="001960F6" w:rsidRDefault="00395744" w:rsidP="001960F6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0F6">
        <w:rPr>
          <w:rFonts w:ascii="Times New Roman" w:hAnsi="Times New Roman" w:cs="Times New Roman"/>
          <w:sz w:val="24"/>
          <w:szCs w:val="24"/>
          <w:lang w:val="ru-RU"/>
        </w:rPr>
        <w:t>Программа должна игнорировать пробелы и знаки препинания.</w:t>
      </w:r>
    </w:p>
    <w:p w14:paraId="5332B3CB" w14:textId="5B285187" w:rsidR="002D23CC" w:rsidRPr="001960F6" w:rsidRDefault="00395744" w:rsidP="001960F6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60F6">
        <w:rPr>
          <w:rFonts w:ascii="Times New Roman" w:hAnsi="Times New Roman" w:cs="Times New Roman"/>
          <w:sz w:val="24"/>
          <w:szCs w:val="24"/>
          <w:lang w:val="ru-RU"/>
        </w:rPr>
        <w:t>Программа должна вывести строку в обратном</w:t>
      </w:r>
      <w:r w:rsidRPr="001960F6">
        <w:rPr>
          <w:rFonts w:ascii="Times New Roman" w:hAnsi="Times New Roman" w:cs="Times New Roman"/>
          <w:sz w:val="24"/>
          <w:szCs w:val="24"/>
          <w:lang w:val="ru-RU"/>
        </w:rPr>
        <w:t xml:space="preserve"> порядке, если она является палиндромом.</w:t>
      </w:r>
    </w:p>
    <w:p w14:paraId="05AB40F3" w14:textId="7B56FCF1" w:rsidR="00A40441" w:rsidRPr="001960F6" w:rsidRDefault="00395744" w:rsidP="001960F6">
      <w:pPr>
        <w:pStyle w:val="ae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1960F6">
        <w:rPr>
          <w:rFonts w:ascii="Times New Roman" w:hAnsi="Times New Roman" w:cs="Times New Roman"/>
          <w:sz w:val="24"/>
          <w:szCs w:val="24"/>
          <w:lang w:val="ru-RU"/>
        </w:rPr>
        <w:t>В случае, если строка не является палиндромом, выведите соответствующее сообщение.</w:t>
      </w:r>
      <w:r w:rsidRPr="001960F6">
        <w:rPr>
          <w:rFonts w:ascii="Times New Roman" w:hAnsi="Times New Roman" w:cs="Times New Roman"/>
          <w:lang w:val="ru-RU"/>
        </w:rPr>
        <w:br/>
      </w:r>
    </w:p>
    <w:p w14:paraId="7B0D2B10" w14:textId="1994001C" w:rsidR="00A40441" w:rsidRDefault="00A40441">
      <w:pPr>
        <w:rPr>
          <w:rFonts w:ascii="Times New Roman" w:hAnsi="Times New Roman" w:cs="Times New Roman"/>
          <w:lang w:val="ru-RU"/>
        </w:rPr>
      </w:pPr>
    </w:p>
    <w:p w14:paraId="5DD4DEC1" w14:textId="2EA31919" w:rsidR="003546EC" w:rsidRDefault="003546EC">
      <w:pPr>
        <w:rPr>
          <w:rFonts w:ascii="Times New Roman" w:hAnsi="Times New Roman" w:cs="Times New Roman"/>
          <w:lang w:val="ru-RU"/>
        </w:rPr>
      </w:pPr>
    </w:p>
    <w:p w14:paraId="4206AC6C" w14:textId="15118AFF" w:rsidR="002D2BFC" w:rsidRDefault="002D2BFC">
      <w:pPr>
        <w:rPr>
          <w:rFonts w:ascii="Times New Roman" w:hAnsi="Times New Roman" w:cs="Times New Roman"/>
          <w:lang w:val="ru-RU"/>
        </w:rPr>
      </w:pPr>
    </w:p>
    <w:p w14:paraId="5D0E115B" w14:textId="7FBCBD27" w:rsidR="002D2BFC" w:rsidRDefault="002D2BFC">
      <w:pPr>
        <w:rPr>
          <w:rFonts w:ascii="Times New Roman" w:hAnsi="Times New Roman" w:cs="Times New Roman"/>
          <w:lang w:val="ru-RU"/>
        </w:rPr>
      </w:pPr>
    </w:p>
    <w:p w14:paraId="06B16CFE" w14:textId="5FAF0E6F" w:rsidR="002D2BFC" w:rsidRDefault="002D2BFC">
      <w:pPr>
        <w:rPr>
          <w:rFonts w:ascii="Times New Roman" w:hAnsi="Times New Roman" w:cs="Times New Roman"/>
          <w:lang w:val="ru-RU"/>
        </w:rPr>
      </w:pPr>
    </w:p>
    <w:p w14:paraId="59C9A113" w14:textId="27352D32" w:rsidR="002D2BFC" w:rsidRDefault="002D2BFC">
      <w:pPr>
        <w:rPr>
          <w:rFonts w:ascii="Times New Roman" w:hAnsi="Times New Roman" w:cs="Times New Roman"/>
          <w:lang w:val="ru-RU"/>
        </w:rPr>
      </w:pPr>
    </w:p>
    <w:p w14:paraId="3E13A218" w14:textId="123E3EC6" w:rsidR="002D2BFC" w:rsidRDefault="002D2BFC">
      <w:pPr>
        <w:rPr>
          <w:rFonts w:ascii="Times New Roman" w:hAnsi="Times New Roman" w:cs="Times New Roman"/>
          <w:lang w:val="ru-RU"/>
        </w:rPr>
      </w:pPr>
    </w:p>
    <w:p w14:paraId="78FAF36A" w14:textId="4E592045" w:rsidR="002D2BFC" w:rsidRDefault="002D2BFC">
      <w:pPr>
        <w:rPr>
          <w:rFonts w:ascii="Times New Roman" w:hAnsi="Times New Roman" w:cs="Times New Roman"/>
          <w:lang w:val="ru-RU"/>
        </w:rPr>
      </w:pPr>
    </w:p>
    <w:p w14:paraId="4C37CD29" w14:textId="13C66C6C" w:rsidR="002D2BFC" w:rsidRDefault="002D2BFC">
      <w:pPr>
        <w:rPr>
          <w:rFonts w:ascii="Times New Roman" w:hAnsi="Times New Roman" w:cs="Times New Roman"/>
          <w:lang w:val="ru-RU"/>
        </w:rPr>
      </w:pPr>
    </w:p>
    <w:p w14:paraId="3E3A2C7F" w14:textId="58C9E5FE" w:rsidR="002D2BFC" w:rsidRDefault="002D2BFC">
      <w:pPr>
        <w:rPr>
          <w:rFonts w:ascii="Times New Roman" w:hAnsi="Times New Roman" w:cs="Times New Roman"/>
          <w:lang w:val="ru-RU"/>
        </w:rPr>
      </w:pPr>
    </w:p>
    <w:p w14:paraId="42BC3FBC" w14:textId="77777777" w:rsidR="002D2BFC" w:rsidRPr="0084385D" w:rsidRDefault="002D2BFC">
      <w:pPr>
        <w:rPr>
          <w:rFonts w:ascii="Times New Roman" w:hAnsi="Times New Roman" w:cs="Times New Roman"/>
          <w:lang w:val="ru-RU"/>
        </w:rPr>
      </w:pPr>
    </w:p>
    <w:p w14:paraId="7E589789" w14:textId="77777777" w:rsidR="00D33776" w:rsidRPr="00241CC3" w:rsidRDefault="00395744">
      <w:pPr>
        <w:pStyle w:val="1"/>
        <w:rPr>
          <w:rFonts w:ascii="Times New Roman" w:hAnsi="Times New Roman" w:cs="Times New Roman"/>
        </w:rPr>
      </w:pPr>
      <w:r w:rsidRPr="0084385D">
        <w:rPr>
          <w:rFonts w:ascii="Times New Roman" w:hAnsi="Times New Roman" w:cs="Times New Roman"/>
          <w:lang w:val="ru-RU"/>
        </w:rPr>
        <w:lastRenderedPageBreak/>
        <w:t>Решение</w:t>
      </w:r>
      <w:r w:rsidRPr="00241CC3">
        <w:rPr>
          <w:rFonts w:ascii="Times New Roman" w:hAnsi="Times New Roman" w:cs="Times New Roman"/>
        </w:rPr>
        <w:t xml:space="preserve"> </w:t>
      </w:r>
      <w:r w:rsidRPr="0084385D">
        <w:rPr>
          <w:rFonts w:ascii="Times New Roman" w:hAnsi="Times New Roman" w:cs="Times New Roman"/>
          <w:lang w:val="ru-RU"/>
        </w:rPr>
        <w:t>на</w:t>
      </w:r>
      <w:r w:rsidRPr="00241CC3">
        <w:rPr>
          <w:rFonts w:ascii="Times New Roman" w:hAnsi="Times New Roman" w:cs="Times New Roman"/>
        </w:rPr>
        <w:t xml:space="preserve"> </w:t>
      </w:r>
      <w:r w:rsidRPr="0084385D">
        <w:rPr>
          <w:rFonts w:ascii="Times New Roman" w:hAnsi="Times New Roman" w:cs="Times New Roman"/>
        </w:rPr>
        <w:t>Python</w:t>
      </w:r>
      <w:r w:rsidRPr="00241CC3">
        <w:rPr>
          <w:rFonts w:ascii="Times New Roman" w:hAnsi="Times New Roman" w:cs="Times New Roman"/>
        </w:rPr>
        <w:t>:</w:t>
      </w:r>
    </w:p>
    <w:p w14:paraId="16800C8E" w14:textId="77777777" w:rsidR="0036621A" w:rsidRDefault="00395744" w:rsidP="003662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1CC3">
        <w:rPr>
          <w:rFonts w:ascii="Times New Roman" w:hAnsi="Times New Roman" w:cs="Times New Roman"/>
        </w:rPr>
        <w:br/>
      </w:r>
      <w:r w:rsidR="00AC148E" w:rsidRPr="00241C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r w:rsidR="00AC148E" w:rsidRPr="00241C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</w:t>
      </w:r>
    </w:p>
    <w:p w14:paraId="28373C30" w14:textId="77777777" w:rsidR="0036621A" w:rsidRDefault="0036621A" w:rsidP="0036621A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27561425" w14:textId="496E5171" w:rsidR="00AC148E" w:rsidRPr="00AC148E" w:rsidRDefault="00AC148E" w:rsidP="003662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1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C148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is_palindrome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4F8E28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C148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# Очищаем строку: приводим к нижнему регистру и убираем все, кроме букв</w:t>
      </w:r>
    </w:p>
    <w:p w14:paraId="030D6FA6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cleaned_str</w:t>
      </w:r>
      <w:proofErr w:type="spellEnd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r'[^a-</w:t>
      </w:r>
      <w:proofErr w:type="spellStart"/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zA</w:t>
      </w:r>
      <w:proofErr w:type="spellEnd"/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-Z]'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''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</w:t>
      </w:r>
      <w:proofErr w:type="spellEnd"/>
      <w:proofErr w:type="gram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5130FF7F" w14:textId="77777777" w:rsidR="00AB7403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C1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cleaned_str</w:t>
      </w:r>
      <w:proofErr w:type="spellEnd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cleaned_str</w:t>
      </w:r>
      <w:proofErr w:type="spellEnd"/>
      <w:proofErr w:type="gramStart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[::</w:t>
      </w:r>
      <w:proofErr w:type="gram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148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5F4CAC74" w14:textId="49D9EEE0" w:rsidR="00AB7403" w:rsidRDefault="00AB7403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48ADE2A3" w14:textId="77777777" w:rsidR="008C524E" w:rsidRDefault="008C524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080905E9" w14:textId="5FC68E44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AC1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def</w:t>
      </w:r>
      <w:proofErr w:type="spellEnd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C148E">
        <w:rPr>
          <w:rFonts w:ascii="Courier New" w:eastAsia="Times New Roman" w:hAnsi="Courier New" w:cs="Courier New"/>
          <w:color w:val="FF00FF"/>
          <w:sz w:val="20"/>
          <w:szCs w:val="20"/>
          <w:lang w:val="ru-RU" w:eastAsia="ru-RU"/>
        </w:rPr>
        <w:t>reverse_string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):</w:t>
      </w:r>
    </w:p>
    <w:p w14:paraId="5D3468D3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AC148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# Функция для вывода строки в обратном порядке</w:t>
      </w:r>
    </w:p>
    <w:p w14:paraId="3EA654CC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C1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return</w:t>
      </w:r>
      <w:proofErr w:type="spellEnd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s</w:t>
      </w:r>
      <w:proofErr w:type="gramStart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[::</w:t>
      </w:r>
      <w:proofErr w:type="gram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-</w:t>
      </w:r>
      <w:r w:rsidRPr="00AC148E">
        <w:rPr>
          <w:rFonts w:ascii="Courier New" w:eastAsia="Times New Roman" w:hAnsi="Courier New" w:cs="Courier New"/>
          <w:color w:val="FF0000"/>
          <w:sz w:val="20"/>
          <w:szCs w:val="20"/>
          <w:lang w:val="ru-RU" w:eastAsia="ru-RU"/>
        </w:rPr>
        <w:t>1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]</w:t>
      </w:r>
    </w:p>
    <w:p w14:paraId="0E0FF067" w14:textId="755D7574" w:rsid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1D6FDE2D" w14:textId="77777777" w:rsidR="00B203E7" w:rsidRPr="00AC148E" w:rsidRDefault="00B203E7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14864E2D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C148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# Ввод от пользователя</w:t>
      </w:r>
    </w:p>
    <w:p w14:paraId="7F71D502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user_input</w:t>
      </w:r>
      <w:proofErr w:type="spellEnd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=</w:t>
      </w: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C148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ru-RU" w:eastAsia="ru-RU"/>
        </w:rPr>
        <w:t>input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gramEnd"/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"Введите строку: "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</w:t>
      </w:r>
    </w:p>
    <w:p w14:paraId="4D05A490" w14:textId="3067B3AB" w:rsid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156476FF" w14:textId="77777777" w:rsidR="007C4163" w:rsidRPr="00AC148E" w:rsidRDefault="007C4163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6C870572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C148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# Проверяем, является ли строка палиндромом</w:t>
      </w:r>
    </w:p>
    <w:p w14:paraId="12E8DE27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AC1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if</w:t>
      </w:r>
      <w:proofErr w:type="spellEnd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is_palindrome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user_input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):</w:t>
      </w:r>
    </w:p>
    <w:p w14:paraId="0A9F3BD6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C148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ru-RU" w:eastAsia="ru-RU"/>
        </w:rPr>
        <w:t>print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gramEnd"/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"Это палиндром."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</w:t>
      </w:r>
    </w:p>
    <w:p w14:paraId="19C74707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C148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ru-RU" w:eastAsia="ru-RU"/>
        </w:rPr>
        <w:t>print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spellStart"/>
      <w:proofErr w:type="gramEnd"/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f"Строка</w:t>
      </w:r>
      <w:proofErr w:type="spellEnd"/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в обратном порядке: {</w:t>
      </w: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reverse_string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spellStart"/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user_input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</w:t>
      </w:r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}"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</w:t>
      </w:r>
    </w:p>
    <w:p w14:paraId="0CFC998F" w14:textId="77777777" w:rsidR="00AC148E" w:rsidRPr="00AC148E" w:rsidRDefault="00AC148E" w:rsidP="00AC14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AC1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else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:</w:t>
      </w:r>
    </w:p>
    <w:p w14:paraId="27BA605A" w14:textId="4A94E534" w:rsidR="00D33776" w:rsidRPr="00241CC3" w:rsidRDefault="00AC148E" w:rsidP="0024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C148E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C148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ru-RU" w:eastAsia="ru-RU"/>
        </w:rPr>
        <w:t>print</w:t>
      </w:r>
      <w:proofErr w:type="spellEnd"/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gramEnd"/>
      <w:r w:rsidRPr="00AC148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"Это не палиндром."</w:t>
      </w:r>
      <w:r w:rsidRPr="00AC1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</w:t>
      </w:r>
    </w:p>
    <w:sectPr w:rsidR="00D33776" w:rsidRPr="00241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EA551A"/>
    <w:multiLevelType w:val="hybridMultilevel"/>
    <w:tmpl w:val="FBC09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B78"/>
    <w:rsid w:val="000B38AD"/>
    <w:rsid w:val="000E3F40"/>
    <w:rsid w:val="000F28FF"/>
    <w:rsid w:val="00120547"/>
    <w:rsid w:val="0015074B"/>
    <w:rsid w:val="001609CD"/>
    <w:rsid w:val="001610A4"/>
    <w:rsid w:val="001960F6"/>
    <w:rsid w:val="001A6641"/>
    <w:rsid w:val="001F58D2"/>
    <w:rsid w:val="00212C08"/>
    <w:rsid w:val="0023197B"/>
    <w:rsid w:val="00241CC3"/>
    <w:rsid w:val="00244386"/>
    <w:rsid w:val="002551B2"/>
    <w:rsid w:val="0026668E"/>
    <w:rsid w:val="002929BE"/>
    <w:rsid w:val="00295EA5"/>
    <w:rsid w:val="0029639D"/>
    <w:rsid w:val="002B19FF"/>
    <w:rsid w:val="002D23CC"/>
    <w:rsid w:val="002D2BFC"/>
    <w:rsid w:val="002E0171"/>
    <w:rsid w:val="002E6567"/>
    <w:rsid w:val="002F5ADF"/>
    <w:rsid w:val="00302D24"/>
    <w:rsid w:val="00326F90"/>
    <w:rsid w:val="00350FFB"/>
    <w:rsid w:val="003546EC"/>
    <w:rsid w:val="0036621A"/>
    <w:rsid w:val="00395744"/>
    <w:rsid w:val="00395E43"/>
    <w:rsid w:val="003E4C93"/>
    <w:rsid w:val="00406D3B"/>
    <w:rsid w:val="00423F3D"/>
    <w:rsid w:val="00450392"/>
    <w:rsid w:val="00497853"/>
    <w:rsid w:val="004B254B"/>
    <w:rsid w:val="004E7C50"/>
    <w:rsid w:val="00501757"/>
    <w:rsid w:val="0050675B"/>
    <w:rsid w:val="00574607"/>
    <w:rsid w:val="00595437"/>
    <w:rsid w:val="005B639E"/>
    <w:rsid w:val="005C311C"/>
    <w:rsid w:val="005E1AF8"/>
    <w:rsid w:val="00651681"/>
    <w:rsid w:val="00696A26"/>
    <w:rsid w:val="00726E8E"/>
    <w:rsid w:val="007323E7"/>
    <w:rsid w:val="00734A1C"/>
    <w:rsid w:val="00753177"/>
    <w:rsid w:val="0077489D"/>
    <w:rsid w:val="007808CA"/>
    <w:rsid w:val="00795775"/>
    <w:rsid w:val="007C0113"/>
    <w:rsid w:val="007C4163"/>
    <w:rsid w:val="007D6680"/>
    <w:rsid w:val="007F23F3"/>
    <w:rsid w:val="00816B7C"/>
    <w:rsid w:val="0082566A"/>
    <w:rsid w:val="00832847"/>
    <w:rsid w:val="0084385D"/>
    <w:rsid w:val="00845435"/>
    <w:rsid w:val="008457B2"/>
    <w:rsid w:val="00852E55"/>
    <w:rsid w:val="008C524E"/>
    <w:rsid w:val="008F2A93"/>
    <w:rsid w:val="00910746"/>
    <w:rsid w:val="00911C70"/>
    <w:rsid w:val="009275F2"/>
    <w:rsid w:val="00934B86"/>
    <w:rsid w:val="009458B8"/>
    <w:rsid w:val="009764B7"/>
    <w:rsid w:val="009C6BA0"/>
    <w:rsid w:val="00A10EB1"/>
    <w:rsid w:val="00A31961"/>
    <w:rsid w:val="00A40441"/>
    <w:rsid w:val="00A611A9"/>
    <w:rsid w:val="00A624E8"/>
    <w:rsid w:val="00A923D1"/>
    <w:rsid w:val="00AA0D0A"/>
    <w:rsid w:val="00AA0E53"/>
    <w:rsid w:val="00AA1D8D"/>
    <w:rsid w:val="00AB0F64"/>
    <w:rsid w:val="00AB4E8A"/>
    <w:rsid w:val="00AB7403"/>
    <w:rsid w:val="00AC148E"/>
    <w:rsid w:val="00AE2FB5"/>
    <w:rsid w:val="00B203E7"/>
    <w:rsid w:val="00B47730"/>
    <w:rsid w:val="00B87331"/>
    <w:rsid w:val="00C34060"/>
    <w:rsid w:val="00C65366"/>
    <w:rsid w:val="00C92B8E"/>
    <w:rsid w:val="00CB0664"/>
    <w:rsid w:val="00CB19ED"/>
    <w:rsid w:val="00CC7ADB"/>
    <w:rsid w:val="00CD361A"/>
    <w:rsid w:val="00D149E6"/>
    <w:rsid w:val="00D33776"/>
    <w:rsid w:val="00D446A2"/>
    <w:rsid w:val="00D52651"/>
    <w:rsid w:val="00D63211"/>
    <w:rsid w:val="00DA4C1A"/>
    <w:rsid w:val="00DF096F"/>
    <w:rsid w:val="00DF2E25"/>
    <w:rsid w:val="00DF4A29"/>
    <w:rsid w:val="00E956A7"/>
    <w:rsid w:val="00F0275D"/>
    <w:rsid w:val="00F2407D"/>
    <w:rsid w:val="00F24E9A"/>
    <w:rsid w:val="00F4535E"/>
    <w:rsid w:val="00F602AD"/>
    <w:rsid w:val="00F603FD"/>
    <w:rsid w:val="00FA2412"/>
    <w:rsid w:val="00FB5BE1"/>
    <w:rsid w:val="00FC693F"/>
    <w:rsid w:val="00FD53AE"/>
    <w:rsid w:val="00FF3F74"/>
    <w:rsid w:val="00F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49D34"/>
  <w14:defaultImageDpi w14:val="300"/>
  <w15:docId w15:val="{7D217257-5C6D-4B7D-BFC5-0D948A20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c51">
    <w:name w:val="sc51"/>
    <w:basedOn w:val="a2"/>
    <w:rsid w:val="00AC14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AC14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AC14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2"/>
    <w:rsid w:val="00AC148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2"/>
    <w:rsid w:val="00AC14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2"/>
    <w:rsid w:val="00AC14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0">
    <w:name w:val="sc20"/>
    <w:basedOn w:val="a2"/>
    <w:rsid w:val="00AC14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2"/>
    <w:rsid w:val="00AC14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2"/>
    <w:rsid w:val="00AC148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AC148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2"/>
    <w:rsid w:val="00AC14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2"/>
    <w:rsid w:val="00AC148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 Dupley</cp:lastModifiedBy>
  <cp:revision>132</cp:revision>
  <dcterms:created xsi:type="dcterms:W3CDTF">2013-12-23T23:15:00Z</dcterms:created>
  <dcterms:modified xsi:type="dcterms:W3CDTF">2024-12-08T09:52:00Z</dcterms:modified>
  <cp:category/>
</cp:coreProperties>
</file>